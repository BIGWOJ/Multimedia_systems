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Kompresja video</w:t>
        <w:br/>
        <w:t>Wojciech Latos</w:t>
      </w:r>
    </w:p>
    <w:p>
      <w:r>
        <w:drawing>
          <wp:inline xmlns:a="http://schemas.openxmlformats.org/drawingml/2006/main" xmlns:pic="http://schemas.openxmlformats.org/drawingml/2006/picture">
            <wp:extent cx="5486400" cy="171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714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714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714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714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714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714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714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714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714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714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7145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