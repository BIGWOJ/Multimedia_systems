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Change title</w:t>
      </w:r>
    </w:p>
    <w:p>
      <w:pPr>
        <w:pStyle w:val="Heading2"/>
      </w:pPr>
      <w:r>
        <w:t>Plik - SIN/sin_60Hz.wav</w:t>
      </w:r>
    </w:p>
    <w:p>
      <w:pPr>
        <w:pStyle w:val="Heading3"/>
      </w:pPr>
      <w:r>
        <w:t>Fsize: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Najwyższa częstotliwość = 0</w:t>
      </w:r>
    </w:p>
    <w:p>
      <w:r>
        <w:t>Wartość amplitudy dla 0Hz = 145</w:t>
      </w:r>
    </w:p>
    <w:p>
      <w:pPr>
        <w:pStyle w:val="Heading3"/>
      </w:pPr>
      <w:r>
        <w:t>Fsize: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Najwyższa częstotliwość = 59</w:t>
      </w:r>
    </w:p>
    <w:p>
      <w:r>
        <w:t>Wartość amplitudy dla 59Hz = 1586</w:t>
      </w:r>
    </w:p>
    <w:p>
      <w:pPr>
        <w:pStyle w:val="Heading3"/>
      </w:pPr>
      <w:r>
        <w:t>Fsize: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Najwyższa częstotliwość = 60</w:t>
      </w:r>
    </w:p>
    <w:p>
      <w:r>
        <w:t>Wartość amplitudy dla 60Hz = 19200</w:t>
      </w:r>
    </w:p>
    <w:p>
      <w:pPr>
        <w:pStyle w:val="Heading2"/>
      </w:pPr>
      <w:r>
        <w:t>Plik - SIN/sin_440Hz.wav</w:t>
      </w:r>
    </w:p>
    <w:p>
      <w:pPr>
        <w:pStyle w:val="Heading3"/>
      </w:pPr>
      <w:r>
        <w:t>Fsize: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Najwyższa częstotliwość = 375</w:t>
      </w:r>
    </w:p>
    <w:p>
      <w:r>
        <w:t>Wartość amplitudy dla 375Hz = 87</w:t>
      </w:r>
    </w:p>
    <w:p>
      <w:pPr>
        <w:pStyle w:val="Heading3"/>
      </w:pPr>
      <w:r>
        <w:t>Fsize: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Najwyższa częstotliwość = 445</w:t>
      </w:r>
    </w:p>
    <w:p>
      <w:r>
        <w:t>Wartość amplitudy dla 445Hz = 1131</w:t>
      </w:r>
    </w:p>
    <w:p>
      <w:pPr>
        <w:pStyle w:val="Heading3"/>
      </w:pPr>
      <w:r>
        <w:t>Fsize: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Najwyższa częstotliwość = 440</w:t>
      </w:r>
    </w:p>
    <w:p>
      <w:r>
        <w:t>Wartość amplitudy dla 440Hz = 19200</w:t>
      </w:r>
    </w:p>
    <w:p>
      <w:pPr>
        <w:pStyle w:val="Heading2"/>
      </w:pPr>
      <w:r>
        <w:t>Plik - SIN/sin_8000Hz.wav</w:t>
      </w:r>
    </w:p>
    <w:p>
      <w:pPr>
        <w:pStyle w:val="Heading3"/>
      </w:pPr>
      <w:r>
        <w:t>Fsize: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Najwyższa częstotliwość = 8062</w:t>
      </w:r>
    </w:p>
    <w:p>
      <w:r>
        <w:t>Wartość amplitudy dla 8062Hz = 84</w:t>
      </w:r>
    </w:p>
    <w:p>
      <w:pPr>
        <w:pStyle w:val="Heading3"/>
      </w:pPr>
      <w:r>
        <w:t>Fsize: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Najwyższa częstotliwość = 8004</w:t>
      </w:r>
    </w:p>
    <w:p>
      <w:r>
        <w:t>Wartość amplitudy dla 8004Hz = 1355</w:t>
      </w:r>
    </w:p>
    <w:p>
      <w:pPr>
        <w:pStyle w:val="Heading3"/>
      </w:pPr>
      <w:r>
        <w:t>Fsize: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Najwyższa częstotliwość = 8000</w:t>
      </w:r>
    </w:p>
    <w:p>
      <w:r>
        <w:t>Wartość amplitudy dla 8000Hz = 19200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